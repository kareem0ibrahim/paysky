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794A" w14:textId="77777777" w:rsidR="00AD67E9" w:rsidRDefault="00000000">
      <w:pPr>
        <w:pStyle w:val="Title"/>
      </w:pPr>
      <w:r>
        <w:t>Bug Report List</w:t>
      </w:r>
    </w:p>
    <w:p w14:paraId="5122BD7C" w14:textId="77777777" w:rsidR="00AD67E9" w:rsidRDefault="00000000">
      <w:pPr>
        <w:pStyle w:val="Heading1"/>
      </w:pPr>
      <w:r>
        <w:t>Bug 1: Back button on login shows English error instead of returning to the previous screen in Arabic mode.</w:t>
      </w:r>
    </w:p>
    <w:p w14:paraId="3CCC2154" w14:textId="77777777" w:rsidR="00AD67E9" w:rsidRDefault="00000000">
      <w:r w:rsidRPr="0084575F">
        <w:rPr>
          <w:b/>
          <w:bCs/>
        </w:rPr>
        <w:t>Description</w:t>
      </w:r>
      <w:r>
        <w:t xml:space="preserve">: When the user clicks the back button on the login screen, </w:t>
      </w:r>
      <w:r>
        <w:br/>
        <w:t xml:space="preserve">an error message appears stating "User canceled the interaction." This message is displayed in English even though both the app and the phone language are set to Arabic. </w:t>
      </w:r>
    </w:p>
    <w:p w14:paraId="7E2777D7" w14:textId="77777777" w:rsidR="00AD67E9" w:rsidRDefault="00000000">
      <w:r w:rsidRPr="0084575F">
        <w:rPr>
          <w:b/>
          <w:bCs/>
        </w:rPr>
        <w:t>Precondition</w:t>
      </w:r>
      <w:r>
        <w:t>: The user must not be logged in.</w:t>
      </w:r>
      <w:r>
        <w:br/>
        <w:t xml:space="preserve">Set the phone and the </w:t>
      </w:r>
      <w:r>
        <w:br/>
        <w:t>App language in Arabic</w:t>
      </w:r>
    </w:p>
    <w:p w14:paraId="4B2D7BA0" w14:textId="712D023A" w:rsidR="00AD67E9" w:rsidRDefault="00000000">
      <w:r w:rsidRPr="0084575F">
        <w:rPr>
          <w:b/>
          <w:bCs/>
        </w:rPr>
        <w:t>Environment</w:t>
      </w:r>
      <w:r>
        <w:t>: Android</w:t>
      </w:r>
      <w:r w:rsidR="0084575F">
        <w:t xml:space="preserve"> 14 Device (Realmi 11 pro)</w:t>
      </w:r>
    </w:p>
    <w:p w14:paraId="2CBB11CF" w14:textId="77777777" w:rsidR="001D4736" w:rsidRDefault="00000000">
      <w:r w:rsidRPr="001D4736">
        <w:rPr>
          <w:b/>
          <w:bCs/>
        </w:rPr>
        <w:t>Steps</w:t>
      </w:r>
      <w:r>
        <w:t xml:space="preserve">: </w:t>
      </w:r>
    </w:p>
    <w:p w14:paraId="5A753D74" w14:textId="77777777" w:rsidR="001D4736" w:rsidRDefault="00000000" w:rsidP="001D4736">
      <w:pPr>
        <w:pStyle w:val="ListParagraph"/>
        <w:numPr>
          <w:ilvl w:val="0"/>
          <w:numId w:val="10"/>
        </w:numPr>
      </w:pPr>
      <w:r>
        <w:t>Set the phone's language to Arabic.</w:t>
      </w:r>
    </w:p>
    <w:p w14:paraId="29135375" w14:textId="77777777" w:rsidR="001D4736" w:rsidRDefault="00000000" w:rsidP="001D4736">
      <w:pPr>
        <w:pStyle w:val="ListParagraph"/>
        <w:numPr>
          <w:ilvl w:val="0"/>
          <w:numId w:val="10"/>
        </w:numPr>
      </w:pPr>
      <w:r>
        <w:t>Open the app and ensure it also uses the Arabic language.</w:t>
      </w:r>
    </w:p>
    <w:p w14:paraId="33EC9668" w14:textId="77777777" w:rsidR="001D4736" w:rsidRDefault="00000000" w:rsidP="001D4736">
      <w:pPr>
        <w:pStyle w:val="ListParagraph"/>
        <w:numPr>
          <w:ilvl w:val="0"/>
          <w:numId w:val="10"/>
        </w:numPr>
      </w:pPr>
      <w:r>
        <w:t>Navigate to (</w:t>
      </w:r>
      <w:proofErr w:type="spellStart"/>
      <w:r>
        <w:rPr>
          <w:rFonts w:ascii="Times New Roman" w:hAnsi="Times New Roman" w:cs="Times New Roman"/>
        </w:rPr>
        <w:t>الحساب</w:t>
      </w:r>
      <w:proofErr w:type="spellEnd"/>
      <w:r>
        <w:t>) then click on (</w:t>
      </w:r>
      <w:r>
        <w:rPr>
          <w:rFonts w:ascii="Times New Roman" w:hAnsi="Times New Roman" w:cs="Times New Roman"/>
        </w:rPr>
        <w:t>الدخول</w:t>
      </w:r>
      <w:r>
        <w:t>)</w:t>
      </w:r>
    </w:p>
    <w:p w14:paraId="2AEC812B" w14:textId="1652ED79" w:rsidR="00AD67E9" w:rsidRDefault="00000000" w:rsidP="001D4736">
      <w:pPr>
        <w:pStyle w:val="ListParagraph"/>
        <w:numPr>
          <w:ilvl w:val="0"/>
          <w:numId w:val="10"/>
        </w:numPr>
      </w:pPr>
      <w:r>
        <w:t>Click the back button to return to the previous screen.</w:t>
      </w:r>
    </w:p>
    <w:p w14:paraId="4E241281" w14:textId="77777777" w:rsidR="00AD67E9" w:rsidRDefault="00000000">
      <w:r w:rsidRPr="00C77FB3">
        <w:rPr>
          <w:b/>
          <w:bCs/>
        </w:rPr>
        <w:t>Expected Result</w:t>
      </w:r>
      <w:r>
        <w:t>: The expected behavior is that the system</w:t>
      </w:r>
      <w:r>
        <w:br/>
        <w:t xml:space="preserve"> should return to the previous screen without displaying any message.</w:t>
      </w:r>
    </w:p>
    <w:p w14:paraId="58E6CE6E" w14:textId="77777777" w:rsidR="00AD67E9" w:rsidRDefault="00000000">
      <w:r w:rsidRPr="00C77FB3">
        <w:rPr>
          <w:b/>
          <w:bCs/>
        </w:rPr>
        <w:t>Actual Result</w:t>
      </w:r>
      <w:r>
        <w:t xml:space="preserve">: An error message </w:t>
      </w:r>
      <w:r>
        <w:br/>
        <w:t>appears in English: "User canceled the interaction."</w:t>
      </w:r>
    </w:p>
    <w:p w14:paraId="298A3D8F" w14:textId="77777777" w:rsidR="00AD67E9" w:rsidRDefault="00000000">
      <w:r w:rsidRPr="00C77FB3">
        <w:rPr>
          <w:b/>
          <w:bCs/>
        </w:rPr>
        <w:t>Priority</w:t>
      </w:r>
      <w:r>
        <w:t>: High</w:t>
      </w:r>
    </w:p>
    <w:p w14:paraId="37686A7F" w14:textId="77777777" w:rsidR="00AD67E9" w:rsidRDefault="00000000">
      <w:r w:rsidRPr="00C77FB3">
        <w:rPr>
          <w:b/>
          <w:bCs/>
        </w:rPr>
        <w:t>Severity:</w:t>
      </w:r>
      <w:r>
        <w:t xml:space="preserve"> Medium</w:t>
      </w:r>
    </w:p>
    <w:p w14:paraId="3BCA51EB" w14:textId="77777777" w:rsidR="00AD67E9" w:rsidRDefault="00AD67E9"/>
    <w:p w14:paraId="5BB57EA9" w14:textId="77777777" w:rsidR="00AD67E9" w:rsidRDefault="00000000">
      <w:pPr>
        <w:pStyle w:val="Heading1"/>
      </w:pPr>
      <w:r>
        <w:t>Bug 2: Back button not working on Terms and Conditions screen after navigating from Login screen.</w:t>
      </w:r>
    </w:p>
    <w:p w14:paraId="5CC8EE83" w14:textId="77777777" w:rsidR="00AD67E9" w:rsidRDefault="00000000">
      <w:r w:rsidRPr="006A0C21">
        <w:rPr>
          <w:b/>
          <w:bCs/>
        </w:rPr>
        <w:t>Description</w:t>
      </w:r>
      <w:r>
        <w:t xml:space="preserve">: After navigating from the Login screen to the Terms and Conditions screen, clicking the back button does not </w:t>
      </w:r>
      <w:r>
        <w:br/>
        <w:t>function as expected. The user is unable to return to the previous screen.</w:t>
      </w:r>
    </w:p>
    <w:p w14:paraId="2372FE9E" w14:textId="77777777" w:rsidR="00AD67E9" w:rsidRDefault="00000000">
      <w:r w:rsidRPr="006A0C21">
        <w:rPr>
          <w:b/>
          <w:bCs/>
        </w:rPr>
        <w:t>Precondition</w:t>
      </w:r>
      <w:r>
        <w:t>: The user must not be logged in.</w:t>
      </w:r>
    </w:p>
    <w:p w14:paraId="54B113BE" w14:textId="77777777" w:rsidR="006A0C21" w:rsidRDefault="00000000" w:rsidP="006A0C21">
      <w:r w:rsidRPr="006A0C21">
        <w:rPr>
          <w:b/>
          <w:bCs/>
        </w:rPr>
        <w:t>Environment</w:t>
      </w:r>
      <w:r>
        <w:t xml:space="preserve">: </w:t>
      </w:r>
      <w:r w:rsidR="006A0C21">
        <w:t>Android 14 Device (Realmi 11 pro)</w:t>
      </w:r>
    </w:p>
    <w:p w14:paraId="01B0CD5E" w14:textId="77777777" w:rsidR="006A0C21" w:rsidRDefault="00000000" w:rsidP="006A0C21">
      <w:r w:rsidRPr="006A0C21">
        <w:rPr>
          <w:b/>
          <w:bCs/>
        </w:rPr>
        <w:lastRenderedPageBreak/>
        <w:t>Steps</w:t>
      </w:r>
      <w:r>
        <w:t xml:space="preserve">: </w:t>
      </w:r>
    </w:p>
    <w:p w14:paraId="659CDD8B" w14:textId="77777777" w:rsidR="006A0C21" w:rsidRDefault="00000000" w:rsidP="006A0C21">
      <w:pPr>
        <w:pStyle w:val="ListParagraph"/>
        <w:numPr>
          <w:ilvl w:val="0"/>
          <w:numId w:val="11"/>
        </w:numPr>
      </w:pPr>
      <w:r>
        <w:t>Navigate to the Login screen.</w:t>
      </w:r>
    </w:p>
    <w:p w14:paraId="079F237A" w14:textId="77777777" w:rsidR="006A0C21" w:rsidRDefault="00000000" w:rsidP="006A0C21">
      <w:pPr>
        <w:pStyle w:val="ListParagraph"/>
        <w:numPr>
          <w:ilvl w:val="0"/>
          <w:numId w:val="11"/>
        </w:numPr>
      </w:pPr>
      <w:r>
        <w:t>Click on the "Terms and Conditions" link.</w:t>
      </w:r>
    </w:p>
    <w:p w14:paraId="1ECD1F00" w14:textId="7F20B21E" w:rsidR="00AD67E9" w:rsidRDefault="00000000" w:rsidP="006A0C21">
      <w:pPr>
        <w:pStyle w:val="ListParagraph"/>
        <w:numPr>
          <w:ilvl w:val="0"/>
          <w:numId w:val="11"/>
        </w:numPr>
      </w:pPr>
      <w:r>
        <w:t>Try clicking the back button to return to the previous screen.</w:t>
      </w:r>
    </w:p>
    <w:p w14:paraId="3E2B0670" w14:textId="77777777" w:rsidR="00AD67E9" w:rsidRDefault="00000000">
      <w:r w:rsidRPr="006A0C21">
        <w:rPr>
          <w:b/>
          <w:bCs/>
        </w:rPr>
        <w:t>Expected Result:</w:t>
      </w:r>
      <w:r>
        <w:t xml:space="preserve"> The user should be taken back to </w:t>
      </w:r>
      <w:r>
        <w:br/>
        <w:t>the Login screen upon clicking the back button.</w:t>
      </w:r>
    </w:p>
    <w:p w14:paraId="13A2BC73" w14:textId="77777777" w:rsidR="00AD67E9" w:rsidRDefault="00000000">
      <w:r w:rsidRPr="006A0C21">
        <w:rPr>
          <w:b/>
          <w:bCs/>
        </w:rPr>
        <w:t>Actual Result</w:t>
      </w:r>
      <w:r>
        <w:t xml:space="preserve">: he back button does not work, </w:t>
      </w:r>
      <w:r>
        <w:br/>
        <w:t>and the user remains on the Terms and Conditions screen.</w:t>
      </w:r>
    </w:p>
    <w:p w14:paraId="65243F5F" w14:textId="77777777" w:rsidR="00AD67E9" w:rsidRDefault="00000000">
      <w:r w:rsidRPr="006A0C21">
        <w:rPr>
          <w:b/>
          <w:bCs/>
        </w:rPr>
        <w:t>Priority</w:t>
      </w:r>
      <w:r>
        <w:t>: High</w:t>
      </w:r>
    </w:p>
    <w:p w14:paraId="3AA0172C" w14:textId="77777777" w:rsidR="00AD67E9" w:rsidRDefault="00000000">
      <w:r w:rsidRPr="006A0C21">
        <w:rPr>
          <w:b/>
          <w:bCs/>
        </w:rPr>
        <w:t>Severity</w:t>
      </w:r>
      <w:r>
        <w:t>: High</w:t>
      </w:r>
    </w:p>
    <w:p w14:paraId="2AA5CFE6" w14:textId="77777777" w:rsidR="00AD67E9" w:rsidRDefault="00AD67E9"/>
    <w:p w14:paraId="36256706" w14:textId="77777777" w:rsidR="00AD67E9" w:rsidRDefault="00000000">
      <w:pPr>
        <w:pStyle w:val="Heading1"/>
      </w:pPr>
      <w:r>
        <w:t>Bug 3: "Following" and "Explore" titles in Feed screen not translated to Arabic when the app is in Arabic.</w:t>
      </w:r>
    </w:p>
    <w:p w14:paraId="53EE1B0F" w14:textId="77777777" w:rsidR="00AD67E9" w:rsidRDefault="00000000">
      <w:r w:rsidRPr="006A0C21">
        <w:rPr>
          <w:b/>
          <w:bCs/>
        </w:rPr>
        <w:t>Description:</w:t>
      </w:r>
      <w:r>
        <w:t xml:space="preserve"> When the app is set to Arabic, the titles of the sub-screens "Following" and "Explore" in the Feed screen </w:t>
      </w:r>
      <w:r>
        <w:br/>
        <w:t>are still displayed in English. These titles should be translated to Arabic according to the app’s language setting.</w:t>
      </w:r>
    </w:p>
    <w:p w14:paraId="7090EC08" w14:textId="77777777" w:rsidR="00AD67E9" w:rsidRDefault="00000000">
      <w:r w:rsidRPr="006A0C21">
        <w:rPr>
          <w:b/>
          <w:bCs/>
        </w:rPr>
        <w:t>Precondition:</w:t>
      </w:r>
      <w:r>
        <w:t xml:space="preserve"> Set the app language to Arabic.</w:t>
      </w:r>
    </w:p>
    <w:p w14:paraId="02BBEA18" w14:textId="4C3BD21B" w:rsidR="00AD67E9" w:rsidRDefault="00000000">
      <w:r w:rsidRPr="006A0C21">
        <w:rPr>
          <w:b/>
          <w:bCs/>
        </w:rPr>
        <w:t>Environment:</w:t>
      </w:r>
      <w:r>
        <w:t xml:space="preserve"> </w:t>
      </w:r>
      <w:r w:rsidR="006A0C21">
        <w:t>Android 14 Device (Realmi 11 pro)</w:t>
      </w:r>
    </w:p>
    <w:p w14:paraId="2884450D" w14:textId="77777777" w:rsidR="006A0C21" w:rsidRDefault="00000000">
      <w:r w:rsidRPr="006A0C21">
        <w:rPr>
          <w:b/>
          <w:bCs/>
        </w:rPr>
        <w:t>Steps:</w:t>
      </w:r>
      <w:r>
        <w:t xml:space="preserve"> </w:t>
      </w:r>
    </w:p>
    <w:p w14:paraId="7E103F81" w14:textId="23EA0F16" w:rsidR="00AD67E9" w:rsidRDefault="006A0C21">
      <w:r>
        <w:t xml:space="preserve">1:  </w:t>
      </w:r>
      <w:r w:rsidR="00000000">
        <w:t>Set the app language to Arabic.</w:t>
      </w:r>
      <w:r w:rsidR="00000000">
        <w:br/>
      </w:r>
      <w:r>
        <w:t xml:space="preserve">2:  </w:t>
      </w:r>
      <w:r w:rsidR="00000000">
        <w:t>Navigate to the Feed screen.</w:t>
      </w:r>
      <w:r w:rsidR="00000000">
        <w:br/>
      </w:r>
      <w:r>
        <w:t xml:space="preserve">3:  </w:t>
      </w:r>
      <w:r w:rsidR="00000000">
        <w:t>Check the titles of the "Following" and "Explore" sub-screens.</w:t>
      </w:r>
    </w:p>
    <w:p w14:paraId="50613F2F" w14:textId="169DCC74" w:rsidR="00AD67E9" w:rsidRDefault="00000000">
      <w:r w:rsidRPr="002A017A">
        <w:rPr>
          <w:b/>
          <w:bCs/>
        </w:rPr>
        <w:t>Expected Result:</w:t>
      </w:r>
      <w:r>
        <w:t xml:space="preserve"> The titles of the sub-screens should be displayed in Arabic.</w:t>
      </w:r>
    </w:p>
    <w:p w14:paraId="3DC1E0A4" w14:textId="77777777" w:rsidR="00AD67E9" w:rsidRDefault="00000000">
      <w:r w:rsidRPr="002A017A">
        <w:rPr>
          <w:b/>
          <w:bCs/>
        </w:rPr>
        <w:t>Actual Result</w:t>
      </w:r>
      <w:r>
        <w:t>: he titles of the sub-screens</w:t>
      </w:r>
      <w:r>
        <w:br/>
        <w:t xml:space="preserve"> are still displayed in English</w:t>
      </w:r>
    </w:p>
    <w:p w14:paraId="51D3C300" w14:textId="77777777" w:rsidR="00AD67E9" w:rsidRDefault="00000000">
      <w:r w:rsidRPr="002A017A">
        <w:rPr>
          <w:b/>
          <w:bCs/>
        </w:rPr>
        <w:t>Priority</w:t>
      </w:r>
      <w:r>
        <w:t>: Medium</w:t>
      </w:r>
    </w:p>
    <w:p w14:paraId="43ECC585" w14:textId="77777777" w:rsidR="00AD67E9" w:rsidRDefault="00000000">
      <w:r w:rsidRPr="002A017A">
        <w:rPr>
          <w:b/>
          <w:bCs/>
        </w:rPr>
        <w:t>Severity</w:t>
      </w:r>
      <w:r>
        <w:t xml:space="preserve">: Medium </w:t>
      </w:r>
    </w:p>
    <w:p w14:paraId="6D625615" w14:textId="77777777" w:rsidR="00AD67E9" w:rsidRDefault="00AD67E9"/>
    <w:p w14:paraId="708D4A81" w14:textId="77777777" w:rsidR="00AD67E9" w:rsidRDefault="00000000">
      <w:pPr>
        <w:pStyle w:val="Heading1"/>
      </w:pPr>
      <w:r>
        <w:lastRenderedPageBreak/>
        <w:t>Bug 4: Inconsistent Network Error Screen Behavior Across Pages</w:t>
      </w:r>
    </w:p>
    <w:p w14:paraId="77701FD6" w14:textId="77777777" w:rsidR="00AD67E9" w:rsidRDefault="00000000">
      <w:r w:rsidRPr="00294A07">
        <w:rPr>
          <w:b/>
          <w:bCs/>
        </w:rPr>
        <w:t>Description</w:t>
      </w:r>
      <w:r>
        <w:t xml:space="preserve">: The network error screen is inconsistent across various pages in the system. </w:t>
      </w:r>
      <w:r>
        <w:br/>
        <w:t xml:space="preserve">Specifically, on the login screen, the system does not provide an option for the user to retry </w:t>
      </w:r>
      <w:r>
        <w:br/>
        <w:t xml:space="preserve">connecting, unlike other pages where such functionality is available. </w:t>
      </w:r>
      <w:r>
        <w:br/>
        <w:t>This inconsistency can lead to confusion and a poor user experience.</w:t>
      </w:r>
    </w:p>
    <w:p w14:paraId="5704FC0F" w14:textId="173C7442" w:rsidR="00AD67E9" w:rsidRDefault="00000000">
      <w:r w:rsidRPr="00294A07">
        <w:rPr>
          <w:b/>
          <w:bCs/>
        </w:rPr>
        <w:t>Environment</w:t>
      </w:r>
      <w:r>
        <w:t xml:space="preserve">: </w:t>
      </w:r>
      <w:r w:rsidR="00294A07">
        <w:t>Android 14 Device (Realmi 11 pro)</w:t>
      </w:r>
    </w:p>
    <w:p w14:paraId="1B024D22" w14:textId="77777777" w:rsidR="00294A07" w:rsidRDefault="00000000">
      <w:r w:rsidRPr="00294A07">
        <w:rPr>
          <w:b/>
          <w:bCs/>
        </w:rPr>
        <w:t>Steps</w:t>
      </w:r>
      <w:r>
        <w:t xml:space="preserve">: </w:t>
      </w:r>
    </w:p>
    <w:p w14:paraId="7546C1D5" w14:textId="735DD1EF" w:rsidR="00AD67E9" w:rsidRDefault="00294A07">
      <w:r>
        <w:t xml:space="preserve">1:  </w:t>
      </w:r>
      <w:r w:rsidR="00000000">
        <w:t>Open the application and go to the login page.</w:t>
      </w:r>
      <w:r w:rsidR="00000000">
        <w:br/>
      </w:r>
      <w:r>
        <w:t xml:space="preserve">2:  </w:t>
      </w:r>
      <w:r w:rsidR="00000000">
        <w:t>Disconnect the network or simulate a network error.</w:t>
      </w:r>
      <w:r w:rsidR="00000000">
        <w:br/>
      </w:r>
      <w:r>
        <w:t xml:space="preserve">3:  </w:t>
      </w:r>
      <w:r w:rsidR="00000000">
        <w:t xml:space="preserve">Observe that the network error screen on the login page does not provide an option to </w:t>
      </w:r>
      <w:r>
        <w:t xml:space="preserve">     </w:t>
      </w:r>
      <w:r w:rsidR="00000000">
        <w:t>reconnect.</w:t>
      </w:r>
      <w:r w:rsidR="00000000">
        <w:br/>
      </w:r>
      <w:r>
        <w:t xml:space="preserve">4:  </w:t>
      </w:r>
      <w:r w:rsidR="00000000">
        <w:t>Navigate to other pages in the system and simulate a network error.</w:t>
      </w:r>
      <w:r w:rsidR="00000000">
        <w:br/>
        <w:t>Observe that other pages provide a "Try Again" or similar option to reconnect.</w:t>
      </w:r>
    </w:p>
    <w:p w14:paraId="36870848" w14:textId="77777777" w:rsidR="00AD67E9" w:rsidRDefault="00000000">
      <w:r w:rsidRPr="00294A07">
        <w:rPr>
          <w:b/>
          <w:bCs/>
        </w:rPr>
        <w:t>Expected Result:</w:t>
      </w:r>
      <w:r>
        <w:t xml:space="preserve"> The system should provide a consistent network error screen across all pages, including the login screen, with a "Try Again" button or functionality for users to attempt reconnecting.</w:t>
      </w:r>
    </w:p>
    <w:p w14:paraId="75558E64" w14:textId="77777777" w:rsidR="00AD67E9" w:rsidRDefault="00000000">
      <w:r w:rsidRPr="00294A07">
        <w:rPr>
          <w:b/>
          <w:bCs/>
        </w:rPr>
        <w:t>Actual Result:</w:t>
      </w:r>
      <w:r>
        <w:t xml:space="preserve"> On the login screen, there is no option to retry connecting after a network error, while this option is available on other pages.</w:t>
      </w:r>
    </w:p>
    <w:p w14:paraId="6E44832B" w14:textId="77777777" w:rsidR="00AD67E9" w:rsidRDefault="00000000">
      <w:r w:rsidRPr="00294A07">
        <w:rPr>
          <w:b/>
          <w:bCs/>
        </w:rPr>
        <w:t>Priority:</w:t>
      </w:r>
      <w:r>
        <w:t xml:space="preserve"> Medium</w:t>
      </w:r>
    </w:p>
    <w:p w14:paraId="5568F7BD" w14:textId="77777777" w:rsidR="00AD67E9" w:rsidRDefault="00000000">
      <w:r w:rsidRPr="00294A07">
        <w:rPr>
          <w:b/>
          <w:bCs/>
        </w:rPr>
        <w:t xml:space="preserve">Severity: </w:t>
      </w:r>
      <w:r>
        <w:t>Medium</w:t>
      </w:r>
    </w:p>
    <w:p w14:paraId="36F4F5E3" w14:textId="77777777" w:rsidR="00AD67E9" w:rsidRDefault="00AD67E9"/>
    <w:p w14:paraId="6E89D257" w14:textId="77777777" w:rsidR="00AD67E9" w:rsidRDefault="00000000">
      <w:pPr>
        <w:pStyle w:val="Heading1"/>
      </w:pPr>
      <w:r>
        <w:t>Bug 5: Facebook Login - Incorrect Navigation When Creating a New Account</w:t>
      </w:r>
    </w:p>
    <w:p w14:paraId="38573B62" w14:textId="77777777" w:rsidR="00AD67E9" w:rsidRDefault="00000000">
      <w:r w:rsidRPr="009B7279">
        <w:rPr>
          <w:b/>
          <w:bCs/>
        </w:rPr>
        <w:t>Description:</w:t>
      </w:r>
      <w:r>
        <w:t xml:space="preserve"> Clicking "Create New Account" during Facebook login redirects the user to the Facebook account page instead of returning to the Jumia app when pressing the back icon.</w:t>
      </w:r>
    </w:p>
    <w:p w14:paraId="058DE81C" w14:textId="1C2F104A" w:rsidR="00AD67E9" w:rsidRDefault="00000000">
      <w:r w:rsidRPr="009B7279">
        <w:rPr>
          <w:b/>
          <w:bCs/>
        </w:rPr>
        <w:t>Precondition:</w:t>
      </w:r>
      <w:r>
        <w:t xml:space="preserve"> Facebook app installed on</w:t>
      </w:r>
      <w:r w:rsidR="009B7279">
        <w:t xml:space="preserve"> </w:t>
      </w:r>
      <w:r>
        <w:t>the device with an account already saved.</w:t>
      </w:r>
    </w:p>
    <w:p w14:paraId="300E34EB" w14:textId="4F24978D" w:rsidR="00AD67E9" w:rsidRDefault="00000000">
      <w:r w:rsidRPr="009B7279">
        <w:rPr>
          <w:b/>
          <w:bCs/>
        </w:rPr>
        <w:t>Environment:</w:t>
      </w:r>
      <w:r>
        <w:t xml:space="preserve"> </w:t>
      </w:r>
      <w:r w:rsidR="009B7279">
        <w:t>Android 14 Device (Realmi 11 pro)</w:t>
      </w:r>
    </w:p>
    <w:p w14:paraId="070A5F6E" w14:textId="77777777" w:rsidR="009B7279" w:rsidRDefault="00000000">
      <w:r w:rsidRPr="009B7279">
        <w:rPr>
          <w:b/>
          <w:bCs/>
        </w:rPr>
        <w:t>Steps:</w:t>
      </w:r>
      <w:r>
        <w:t xml:space="preserve"> </w:t>
      </w:r>
    </w:p>
    <w:p w14:paraId="5F6754A5" w14:textId="6FB627CF" w:rsidR="009B7279" w:rsidRDefault="009B7279">
      <w:r>
        <w:t xml:space="preserve">1:  </w:t>
      </w:r>
      <w:r w:rsidR="00000000">
        <w:t>Clicking</w:t>
      </w:r>
      <w:r>
        <w:t xml:space="preserve"> on login by Facebook in login screen</w:t>
      </w:r>
    </w:p>
    <w:p w14:paraId="2C10DE6F" w14:textId="790E2FA4" w:rsidR="00AD67E9" w:rsidRDefault="009B7279">
      <w:r>
        <w:t xml:space="preserve">2:  </w:t>
      </w:r>
      <w:r w:rsidR="00000000">
        <w:t xml:space="preserve"> </w:t>
      </w:r>
      <w:r>
        <w:t>click on create new account</w:t>
      </w:r>
    </w:p>
    <w:p w14:paraId="221A112A" w14:textId="2A390BE8" w:rsidR="009B7279" w:rsidRDefault="009B7279">
      <w:r>
        <w:t xml:space="preserve">3:  click to back </w:t>
      </w:r>
    </w:p>
    <w:p w14:paraId="1E32119B" w14:textId="77777777" w:rsidR="00AD67E9" w:rsidRDefault="00000000">
      <w:r w:rsidRPr="009B7279">
        <w:rPr>
          <w:b/>
          <w:bCs/>
        </w:rPr>
        <w:lastRenderedPageBreak/>
        <w:t>Expected Result:</w:t>
      </w:r>
      <w:r>
        <w:t xml:space="preserve"> The user should be redirected back to the Jumia app.</w:t>
      </w:r>
    </w:p>
    <w:p w14:paraId="01DA3384" w14:textId="77777777" w:rsidR="00AD67E9" w:rsidRDefault="00000000">
      <w:r w:rsidRPr="009B7279">
        <w:rPr>
          <w:b/>
          <w:bCs/>
        </w:rPr>
        <w:t>Actual Result:</w:t>
      </w:r>
      <w:r>
        <w:t xml:space="preserve"> The user is redirected to the Facebook account page.</w:t>
      </w:r>
    </w:p>
    <w:p w14:paraId="2AF6F804" w14:textId="77777777" w:rsidR="00AD67E9" w:rsidRDefault="00000000">
      <w:r w:rsidRPr="009B7279">
        <w:rPr>
          <w:b/>
          <w:bCs/>
        </w:rPr>
        <w:t>Priority</w:t>
      </w:r>
      <w:r>
        <w:t>: Medium</w:t>
      </w:r>
    </w:p>
    <w:p w14:paraId="5F95799C" w14:textId="77777777" w:rsidR="00AD67E9" w:rsidRDefault="00000000">
      <w:r w:rsidRPr="009B7279">
        <w:rPr>
          <w:b/>
          <w:bCs/>
        </w:rPr>
        <w:t>Severity</w:t>
      </w:r>
      <w:r>
        <w:t>: Medium</w:t>
      </w:r>
    </w:p>
    <w:p w14:paraId="04674372" w14:textId="77777777" w:rsidR="00AD67E9" w:rsidRDefault="00AD67E9"/>
    <w:sectPr w:rsidR="00AD6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7E52CB"/>
    <w:multiLevelType w:val="hybridMultilevel"/>
    <w:tmpl w:val="F1DE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E3326"/>
    <w:multiLevelType w:val="hybridMultilevel"/>
    <w:tmpl w:val="0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7814">
    <w:abstractNumId w:val="8"/>
  </w:num>
  <w:num w:numId="2" w16cid:durableId="1728413257">
    <w:abstractNumId w:val="6"/>
  </w:num>
  <w:num w:numId="3" w16cid:durableId="1001081113">
    <w:abstractNumId w:val="5"/>
  </w:num>
  <w:num w:numId="4" w16cid:durableId="1840345602">
    <w:abstractNumId w:val="4"/>
  </w:num>
  <w:num w:numId="5" w16cid:durableId="399524446">
    <w:abstractNumId w:val="7"/>
  </w:num>
  <w:num w:numId="6" w16cid:durableId="349524487">
    <w:abstractNumId w:val="3"/>
  </w:num>
  <w:num w:numId="7" w16cid:durableId="119302892">
    <w:abstractNumId w:val="2"/>
  </w:num>
  <w:num w:numId="8" w16cid:durableId="1094401580">
    <w:abstractNumId w:val="1"/>
  </w:num>
  <w:num w:numId="9" w16cid:durableId="728722589">
    <w:abstractNumId w:val="0"/>
  </w:num>
  <w:num w:numId="10" w16cid:durableId="1268125769">
    <w:abstractNumId w:val="9"/>
  </w:num>
  <w:num w:numId="11" w16cid:durableId="1409233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36"/>
    <w:rsid w:val="00294A07"/>
    <w:rsid w:val="0029639D"/>
    <w:rsid w:val="002A017A"/>
    <w:rsid w:val="00326F90"/>
    <w:rsid w:val="004418C0"/>
    <w:rsid w:val="006A0C21"/>
    <w:rsid w:val="0084575F"/>
    <w:rsid w:val="009B7279"/>
    <w:rsid w:val="00AA1D8D"/>
    <w:rsid w:val="00AD67E9"/>
    <w:rsid w:val="00B47730"/>
    <w:rsid w:val="00C77F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3D718"/>
  <w14:defaultImageDpi w14:val="300"/>
  <w15:docId w15:val="{83AAB486-A390-4B90-A902-B7C737A2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Kareem Mohamed</cp:lastModifiedBy>
  <cp:revision>8</cp:revision>
  <dcterms:created xsi:type="dcterms:W3CDTF">2013-12-23T23:15:00Z</dcterms:created>
  <dcterms:modified xsi:type="dcterms:W3CDTF">2024-09-05T23:22:00Z</dcterms:modified>
  <cp:category/>
</cp:coreProperties>
</file>