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AEA5A" w14:textId="77777777" w:rsidR="0064101D" w:rsidRDefault="00000000">
      <w:pPr>
        <w:pStyle w:val="Title"/>
      </w:pPr>
      <w:r>
        <w:t>Test Automation and Bug Tracking Report</w:t>
      </w:r>
    </w:p>
    <w:p w14:paraId="24DD66D9" w14:textId="77777777" w:rsidR="0064101D" w:rsidRDefault="00000000">
      <w:pPr>
        <w:pStyle w:val="Heading1"/>
      </w:pPr>
      <w:r>
        <w:t>Approach</w:t>
      </w:r>
    </w:p>
    <w:p w14:paraId="5CBF58E3" w14:textId="77777777" w:rsidR="0064101D" w:rsidRDefault="00000000">
      <w:r>
        <w:t>In this task, I used a variety of tools to facilitate test automation, bug tracking, and reporting. Below is a brief explanation of the tools and their roles in the process:</w:t>
      </w:r>
    </w:p>
    <w:p w14:paraId="33C1F64D" w14:textId="77777777" w:rsidR="0064101D" w:rsidRDefault="00000000">
      <w:pPr>
        <w:pStyle w:val="Heading1"/>
      </w:pPr>
      <w:r>
        <w:t>Tools Used</w:t>
      </w:r>
    </w:p>
    <w:p w14:paraId="3312A8C9" w14:textId="77777777" w:rsidR="0064101D" w:rsidRDefault="00000000">
      <w:pPr>
        <w:pStyle w:val="Heading2"/>
      </w:pPr>
      <w:r>
        <w:t>Eclipse IDE</w:t>
      </w:r>
    </w:p>
    <w:p w14:paraId="6DE2056D" w14:textId="77777777" w:rsidR="0064101D" w:rsidRDefault="00000000">
      <w:r>
        <w:t>Eclipse served as the primary development environment for writing and managing test scripts.</w:t>
      </w:r>
    </w:p>
    <w:p w14:paraId="12F721B5" w14:textId="77777777" w:rsidR="0064101D" w:rsidRDefault="00000000">
      <w:pPr>
        <w:pStyle w:val="Heading2"/>
      </w:pPr>
      <w:r>
        <w:t>Excel Sheet</w:t>
      </w:r>
    </w:p>
    <w:p w14:paraId="2DD4E104" w14:textId="77777777" w:rsidR="0064101D" w:rsidRDefault="00000000">
      <w:r>
        <w:t>I used an Excel sheet to record the bugs found during testing in the Jumia app, ensuring clear documentation of issues.</w:t>
      </w:r>
    </w:p>
    <w:p w14:paraId="5AC91C23" w14:textId="77777777" w:rsidR="0064101D" w:rsidRDefault="00000000">
      <w:pPr>
        <w:pStyle w:val="Heading2"/>
      </w:pPr>
      <w:r>
        <w:t>TestNG</w:t>
      </w:r>
    </w:p>
    <w:p w14:paraId="704941B4" w14:textId="77777777" w:rsidR="0064101D" w:rsidRDefault="00000000">
      <w:r>
        <w:t>TestNG was employed as the testing framework to organize and execute test cases efficiently.</w:t>
      </w:r>
    </w:p>
    <w:p w14:paraId="456A922C" w14:textId="77777777" w:rsidR="0064101D" w:rsidRDefault="00000000">
      <w:pPr>
        <w:pStyle w:val="Heading2"/>
      </w:pPr>
      <w:r>
        <w:t>Maven</w:t>
      </w:r>
    </w:p>
    <w:p w14:paraId="24767E86" w14:textId="77777777" w:rsidR="0064101D" w:rsidRDefault="00000000">
      <w:r>
        <w:t>Maven handled project management and dependencies, streamlining the build and test processes.</w:t>
      </w:r>
    </w:p>
    <w:p w14:paraId="70E09AAA" w14:textId="77777777" w:rsidR="0064101D" w:rsidRDefault="00000000">
      <w:pPr>
        <w:pStyle w:val="Heading2"/>
      </w:pPr>
      <w:r>
        <w:t>Selenium WebDriver</w:t>
      </w:r>
    </w:p>
    <w:p w14:paraId="739A709A" w14:textId="77777777" w:rsidR="0064101D" w:rsidRDefault="00000000">
      <w:r>
        <w:t>Selenium was utilized to automate interactions with the Jumia app’s web interface, performing functional UI testing.</w:t>
      </w:r>
    </w:p>
    <w:p w14:paraId="06DEC619" w14:textId="77777777" w:rsidR="0064101D" w:rsidRDefault="00000000">
      <w:pPr>
        <w:pStyle w:val="Heading2"/>
      </w:pPr>
      <w:r>
        <w:t>Allure Report</w:t>
      </w:r>
    </w:p>
    <w:p w14:paraId="2B627431" w14:textId="77777777" w:rsidR="0064101D" w:rsidRDefault="00000000">
      <w:r>
        <w:t>Allure generated detailed reports that provided insights into test execution and helped track the status of test cases.</w:t>
      </w:r>
    </w:p>
    <w:p w14:paraId="7B103DBC" w14:textId="77777777" w:rsidR="0064101D" w:rsidRDefault="00000000">
      <w:pPr>
        <w:pStyle w:val="Heading1"/>
      </w:pPr>
      <w:r>
        <w:t>Links for Bug Tracking and Test Automation Code</w:t>
      </w:r>
    </w:p>
    <w:p w14:paraId="64BAE2C8" w14:textId="46906BFB" w:rsidR="00FA5405" w:rsidRDefault="00000000" w:rsidP="00FA3BA0">
      <w:r>
        <w:t xml:space="preserve">GitHub Link: </w:t>
      </w:r>
      <w:hyperlink r:id="rId6" w:history="1">
        <w:r w:rsidR="00FA3BA0" w:rsidRPr="00FA3BA0">
          <w:rPr>
            <w:rStyle w:val="Hyperlink"/>
          </w:rPr>
          <w:t>kareem0ibrahim/</w:t>
        </w:r>
        <w:proofErr w:type="spellStart"/>
        <w:r w:rsidR="00FA3BA0" w:rsidRPr="00FA3BA0">
          <w:rPr>
            <w:rStyle w:val="Hyperlink"/>
          </w:rPr>
          <w:t>paysky</w:t>
        </w:r>
        <w:proofErr w:type="spellEnd"/>
        <w:r w:rsidR="00FA3BA0" w:rsidRPr="00FA3BA0">
          <w:rPr>
            <w:rStyle w:val="Hyperlink"/>
          </w:rPr>
          <w:t xml:space="preserve"> (github.com)</w:t>
        </w:r>
      </w:hyperlink>
    </w:p>
    <w:p w14:paraId="5783264A" w14:textId="77777777" w:rsidR="00FA5405" w:rsidRDefault="00FA5405"/>
    <w:sectPr w:rsidR="00FA5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148977">
    <w:abstractNumId w:val="8"/>
  </w:num>
  <w:num w:numId="2" w16cid:durableId="283851286">
    <w:abstractNumId w:val="6"/>
  </w:num>
  <w:num w:numId="3" w16cid:durableId="1562405170">
    <w:abstractNumId w:val="5"/>
  </w:num>
  <w:num w:numId="4" w16cid:durableId="2139908397">
    <w:abstractNumId w:val="4"/>
  </w:num>
  <w:num w:numId="5" w16cid:durableId="180124085">
    <w:abstractNumId w:val="7"/>
  </w:num>
  <w:num w:numId="6" w16cid:durableId="1675456007">
    <w:abstractNumId w:val="3"/>
  </w:num>
  <w:num w:numId="7" w16cid:durableId="1479110990">
    <w:abstractNumId w:val="2"/>
  </w:num>
  <w:num w:numId="8" w16cid:durableId="921452841">
    <w:abstractNumId w:val="1"/>
  </w:num>
  <w:num w:numId="9" w16cid:durableId="85966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863"/>
    <w:rsid w:val="0029639D"/>
    <w:rsid w:val="00326F90"/>
    <w:rsid w:val="0064101D"/>
    <w:rsid w:val="00677BB3"/>
    <w:rsid w:val="00AA1D8D"/>
    <w:rsid w:val="00B47730"/>
    <w:rsid w:val="00CB0664"/>
    <w:rsid w:val="00FA3BA0"/>
    <w:rsid w:val="00FA54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69EE1"/>
  <w14:defaultImageDpi w14:val="300"/>
  <w15:docId w15:val="{0A9D437B-375D-4471-932B-E6881A5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A3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eem0ibrahim/paysk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Kareem Mohamed</cp:lastModifiedBy>
  <cp:revision>3</cp:revision>
  <dcterms:created xsi:type="dcterms:W3CDTF">2013-12-23T23:15:00Z</dcterms:created>
  <dcterms:modified xsi:type="dcterms:W3CDTF">2024-09-06T12:16:00Z</dcterms:modified>
  <cp:category/>
</cp:coreProperties>
</file>